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EMPLOYMENT AGREEMENT</w:t>
      </w:r>
    </w:p>
    <w:p>
      <w:r>
        <w:rPr>
          <w:b/>
        </w:rPr>
        <w:t xml:space="preserve">This Employment Agreement ("Agreement") is made on </w:t>
      </w:r>
      <w:r>
        <w:rPr>
          <w:i/>
        </w:rPr>
        <w:t>[Date]</w:t>
      </w:r>
      <w:r>
        <w:t>, between:</w:t>
        <w:br/>
        <w:br/>
      </w:r>
      <w:r>
        <w:rPr>
          <w:b/>
        </w:rPr>
        <w:t xml:space="preserve">Employer: </w:t>
      </w:r>
      <w:r>
        <w:t>[Company Name]</w:t>
        <w:br/>
      </w:r>
      <w:r>
        <w:rPr>
          <w:b/>
        </w:rPr>
        <w:t xml:space="preserve">Address: </w:t>
      </w:r>
      <w:r>
        <w:t>[Company Address]</w:t>
        <w:br/>
        <w:br/>
      </w:r>
      <w:r>
        <w:rPr>
          <w:b/>
        </w:rPr>
        <w:t xml:space="preserve">Employee: </w:t>
      </w:r>
      <w:r>
        <w:t>[Employee Name]</w:t>
        <w:br/>
      </w:r>
      <w:r>
        <w:rPr>
          <w:b/>
        </w:rPr>
        <w:t xml:space="preserve">Address: </w:t>
      </w:r>
      <w:r>
        <w:t>[Employee Address]</w:t>
      </w:r>
    </w:p>
    <w:p>
      <w:pPr>
        <w:pStyle w:val="Heading2"/>
      </w:pPr>
      <w:r>
        <w:t>1. Terms and Conditions:</w:t>
      </w:r>
    </w:p>
    <w:p>
      <w:pPr>
        <w:jc w:val="both"/>
      </w:pPr>
      <w:r>
        <w:rPr>
          <w:b/>
        </w:rPr>
        <w:t xml:space="preserve">1. Position </w:t>
      </w:r>
      <w:r>
        <w:t>The Employer hereby employs the Employee in the position of [Job Title].</w:t>
      </w:r>
    </w:p>
    <w:p>
      <w:pPr>
        <w:jc w:val="both"/>
      </w:pPr>
      <w:r>
        <w:rPr>
          <w:b/>
        </w:rPr>
        <w:t xml:space="preserve">2. Duration </w:t>
      </w:r>
      <w:r>
        <w:t>The employment will commence on [Start Date] and continue until terminated by either party.</w:t>
      </w:r>
    </w:p>
    <w:p>
      <w:pPr>
        <w:jc w:val="both"/>
      </w:pPr>
      <w:r>
        <w:rPr>
          <w:b/>
        </w:rPr>
        <w:t xml:space="preserve">3. Salary </w:t>
      </w:r>
      <w:r>
        <w:t>The Employee shall be paid a monthly salary of [Amount], subject to standard deductions.</w:t>
      </w:r>
    </w:p>
    <w:p>
      <w:pPr>
        <w:jc w:val="both"/>
      </w:pPr>
      <w:r>
        <w:rPr>
          <w:b/>
        </w:rPr>
        <w:t xml:space="preserve">4. Confidentiality </w:t>
      </w:r>
      <w:r>
        <w:t>The Employee agrees not to disclose any confidential information to any third party.</w:t>
      </w:r>
    </w:p>
    <w:p>
      <w:pPr>
        <w:jc w:val="both"/>
      </w:pPr>
      <w:r>
        <w:rPr>
          <w:b/>
        </w:rPr>
        <w:t xml:space="preserve">5. Termination </w:t>
      </w:r>
      <w:r>
        <w:t>Either party may terminate this agreement with [Notice Period] written notice.</w:t>
      </w:r>
    </w:p>
    <w:p>
      <w:r>
        <w:br/>
        <w:t>IN WITNESS WHEREOF, the parties have executed this agreement on the date written above.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Employer Signature</w:t>
            </w:r>
          </w:p>
        </w:tc>
        <w:tc>
          <w:tcPr>
            <w:tcW w:type="dxa" w:w="4320"/>
          </w:tcPr>
          <w:p>
            <w:r>
              <w:t>Employee Signature</w:t>
            </w:r>
          </w:p>
        </w:tc>
      </w:tr>
      <w:tr>
        <w:tc>
          <w:tcPr>
            <w:tcW w:type="dxa" w:w="4320"/>
          </w:tcPr>
          <w:p>
            <w:r>
              <w:br/>
              <w:t>________________________</w:t>
              <w:br/>
              <w:t>Name: [Name]</w:t>
              <w:br/>
              <w:t>Title: [Title]</w:t>
            </w:r>
          </w:p>
        </w:tc>
        <w:tc>
          <w:tcPr>
            <w:tcW w:type="dxa" w:w="4320"/>
          </w:tcPr>
          <w:p>
            <w:r>
              <w:br/>
              <w:t>________________________</w:t>
              <w:br/>
              <w:t>Name: [Name]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